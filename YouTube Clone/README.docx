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C5C32" w14:textId="77777777" w:rsidR="005979AF" w:rsidRPr="00AE7AB6" w:rsidRDefault="00000000">
      <w:pPr>
        <w:pStyle w:val="Title"/>
        <w:rPr>
          <w:rFonts w:ascii="Arial" w:hAnsi="Arial" w:cs="Arial"/>
        </w:rPr>
      </w:pPr>
      <w:r w:rsidRPr="00AE7AB6">
        <w:rPr>
          <w:rFonts w:ascii="Arial" w:hAnsi="Arial" w:cs="Arial"/>
        </w:rPr>
        <w:t>YouTube Clone - README</w:t>
      </w:r>
    </w:p>
    <w:p w14:paraId="2DF97D88" w14:textId="77777777" w:rsidR="00AE7AB6" w:rsidRPr="00AE7AB6" w:rsidRDefault="00000000" w:rsidP="00AE7AB6">
      <w:pPr>
        <w:pStyle w:val="Heading1"/>
        <w:rPr>
          <w:rFonts w:ascii="Arial" w:hAnsi="Arial" w:cs="Arial"/>
        </w:rPr>
      </w:pPr>
      <w:r w:rsidRPr="00AE7AB6">
        <w:rPr>
          <w:rFonts w:ascii="Arial" w:hAnsi="Arial" w:cs="Arial"/>
        </w:rPr>
        <w:br/>
      </w:r>
      <w:r w:rsidR="00AE7AB6" w:rsidRPr="00AE7AB6">
        <w:rPr>
          <w:rFonts w:ascii="Arial" w:hAnsi="Arial" w:cs="Arial"/>
        </w:rPr>
        <w:t>YouTube Clone - README</w:t>
      </w:r>
    </w:p>
    <w:p w14:paraId="5751A13F" w14:textId="77777777" w:rsidR="00AE7AB6" w:rsidRPr="00AE7AB6" w:rsidRDefault="00AE7AB6" w:rsidP="00AE7AB6">
      <w:pPr>
        <w:pStyle w:val="Heading2"/>
        <w:rPr>
          <w:rFonts w:ascii="Arial" w:hAnsi="Arial" w:cs="Arial"/>
        </w:rPr>
      </w:pPr>
      <w:r w:rsidRPr="00AE7AB6">
        <w:rPr>
          <w:rFonts w:ascii="Arial" w:hAnsi="Arial" w:cs="Arial"/>
        </w:rPr>
        <w:t>Project Overview</w:t>
      </w:r>
    </w:p>
    <w:p w14:paraId="71A3DBBB" w14:textId="77777777" w:rsidR="00AE7AB6" w:rsidRPr="00AE7AB6" w:rsidRDefault="00AE7AB6" w:rsidP="00AE7AB6">
      <w:pPr>
        <w:pStyle w:val="NormalWeb"/>
        <w:rPr>
          <w:rFonts w:ascii="Arial" w:hAnsi="Arial" w:cs="Arial"/>
        </w:rPr>
      </w:pPr>
      <w:r w:rsidRPr="00AE7AB6">
        <w:rPr>
          <w:rFonts w:ascii="Arial" w:hAnsi="Arial" w:cs="Arial"/>
        </w:rPr>
        <w:t xml:space="preserve">This project is a </w:t>
      </w:r>
      <w:r w:rsidRPr="00AE7AB6">
        <w:rPr>
          <w:rStyle w:val="Strong"/>
          <w:rFonts w:ascii="Arial" w:hAnsi="Arial" w:cs="Arial"/>
        </w:rPr>
        <w:t>YouTube Clone</w:t>
      </w:r>
      <w:r w:rsidRPr="00AE7AB6">
        <w:rPr>
          <w:rFonts w:ascii="Arial" w:hAnsi="Arial" w:cs="Arial"/>
        </w:rPr>
        <w:t xml:space="preserve"> that replicates the core layout and features of the popular video streaming platform. It is built using </w:t>
      </w:r>
      <w:r w:rsidRPr="00AE7AB6">
        <w:rPr>
          <w:rStyle w:val="Strong"/>
          <w:rFonts w:ascii="Arial" w:hAnsi="Arial" w:cs="Arial"/>
        </w:rPr>
        <w:t>HTML</w:t>
      </w:r>
      <w:r w:rsidRPr="00AE7AB6">
        <w:rPr>
          <w:rFonts w:ascii="Arial" w:hAnsi="Arial" w:cs="Arial"/>
        </w:rPr>
        <w:t xml:space="preserve"> and </w:t>
      </w:r>
      <w:r w:rsidRPr="00AE7AB6">
        <w:rPr>
          <w:rStyle w:val="Strong"/>
          <w:rFonts w:ascii="Arial" w:hAnsi="Arial" w:cs="Arial"/>
        </w:rPr>
        <w:t>CSS</w:t>
      </w:r>
      <w:r w:rsidRPr="00AE7AB6">
        <w:rPr>
          <w:rFonts w:ascii="Arial" w:hAnsi="Arial" w:cs="Arial"/>
        </w:rPr>
        <w:t xml:space="preserve"> and includes the following:</w:t>
      </w:r>
    </w:p>
    <w:p w14:paraId="363179B7" w14:textId="77777777" w:rsidR="00AE7AB6" w:rsidRPr="00AE7AB6" w:rsidRDefault="00AE7AB6" w:rsidP="00AE7A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Responsive Video Grid</w:t>
      </w:r>
      <w:r w:rsidRPr="00AE7AB6">
        <w:rPr>
          <w:rFonts w:ascii="Arial" w:hAnsi="Arial" w:cs="Arial"/>
        </w:rPr>
        <w:t>: A grid that adjusts based on screen size.</w:t>
      </w:r>
    </w:p>
    <w:p w14:paraId="231720CC" w14:textId="77777777" w:rsidR="00AE7AB6" w:rsidRPr="00AE7AB6" w:rsidRDefault="00AE7AB6" w:rsidP="00AE7A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Sidebar Navigation</w:t>
      </w:r>
      <w:r w:rsidRPr="00AE7AB6">
        <w:rPr>
          <w:rFonts w:ascii="Arial" w:hAnsi="Arial" w:cs="Arial"/>
        </w:rPr>
        <w:t>: Quick access to various sections.</w:t>
      </w:r>
    </w:p>
    <w:p w14:paraId="4951F83E" w14:textId="77777777" w:rsidR="00AE7AB6" w:rsidRPr="00AE7AB6" w:rsidRDefault="00AE7AB6" w:rsidP="00AE7A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Header</w:t>
      </w:r>
      <w:r w:rsidRPr="00AE7AB6">
        <w:rPr>
          <w:rFonts w:ascii="Arial" w:hAnsi="Arial" w:cs="Arial"/>
        </w:rPr>
        <w:t>: Includes logo, search bar, and user profile icons.</w:t>
      </w:r>
    </w:p>
    <w:p w14:paraId="68AD3CF6" w14:textId="77777777" w:rsidR="00AE7AB6" w:rsidRPr="00AE7AB6" w:rsidRDefault="00AE7AB6" w:rsidP="00AE7AB6">
      <w:pPr>
        <w:pStyle w:val="NormalWeb"/>
        <w:rPr>
          <w:rFonts w:ascii="Arial" w:hAnsi="Arial" w:cs="Arial"/>
        </w:rPr>
      </w:pPr>
      <w:r w:rsidRPr="00AE7AB6">
        <w:rPr>
          <w:rFonts w:ascii="Arial" w:hAnsi="Arial" w:cs="Arial"/>
        </w:rPr>
        <w:t>This clone is a front-end simulation and does not include back-end video functionality. It serves as a foundation for understanding responsive design, layout structure, and CSS styling.</w:t>
      </w:r>
    </w:p>
    <w:p w14:paraId="59088C6C" w14:textId="77777777" w:rsidR="00AE7AB6" w:rsidRPr="00AE7AB6" w:rsidRDefault="00AE7AB6" w:rsidP="00AE7AB6">
      <w:pPr>
        <w:rPr>
          <w:rFonts w:ascii="Arial" w:hAnsi="Arial" w:cs="Arial"/>
        </w:rPr>
      </w:pPr>
      <w:r w:rsidRPr="00AE7AB6">
        <w:rPr>
          <w:rFonts w:ascii="Arial" w:hAnsi="Arial" w:cs="Arial"/>
        </w:rPr>
        <w:pict w14:anchorId="495D6E67">
          <v:rect id="_x0000_i2123" style="width:0;height:1.5pt" o:hralign="center" o:hrstd="t" o:hr="t" fillcolor="#a0a0a0" stroked="f"/>
        </w:pict>
      </w:r>
    </w:p>
    <w:p w14:paraId="37FFEA05" w14:textId="77777777" w:rsidR="00AE7AB6" w:rsidRPr="00AE7AB6" w:rsidRDefault="00AE7AB6" w:rsidP="00AE7AB6">
      <w:pPr>
        <w:pStyle w:val="Heading2"/>
        <w:rPr>
          <w:rFonts w:ascii="Arial" w:hAnsi="Arial" w:cs="Arial"/>
        </w:rPr>
      </w:pPr>
      <w:r w:rsidRPr="00AE7AB6">
        <w:rPr>
          <w:rFonts w:ascii="Arial" w:hAnsi="Arial" w:cs="Arial"/>
        </w:rPr>
        <w:t>Features Breakdown</w:t>
      </w:r>
    </w:p>
    <w:p w14:paraId="6FC19309" w14:textId="77777777" w:rsidR="00AE7AB6" w:rsidRPr="00AE7AB6" w:rsidRDefault="00AE7AB6" w:rsidP="00AE7AB6">
      <w:pPr>
        <w:pStyle w:val="Heading3"/>
        <w:rPr>
          <w:rFonts w:ascii="Arial" w:hAnsi="Arial" w:cs="Arial"/>
        </w:rPr>
      </w:pPr>
      <w:r w:rsidRPr="00AE7AB6">
        <w:rPr>
          <w:rFonts w:ascii="Arial" w:hAnsi="Arial" w:cs="Arial"/>
        </w:rPr>
        <w:t>1. Header Navigation</w:t>
      </w:r>
    </w:p>
    <w:p w14:paraId="7032BC93" w14:textId="77777777" w:rsidR="00AE7AB6" w:rsidRPr="00AE7AB6" w:rsidRDefault="00AE7AB6" w:rsidP="00AE7AB6">
      <w:pPr>
        <w:pStyle w:val="NormalWeb"/>
        <w:rPr>
          <w:rFonts w:ascii="Arial" w:hAnsi="Arial" w:cs="Arial"/>
        </w:rPr>
      </w:pPr>
      <w:r w:rsidRPr="00AE7AB6">
        <w:rPr>
          <w:rFonts w:ascii="Arial" w:hAnsi="Arial" w:cs="Arial"/>
        </w:rPr>
        <w:t>The header includes:</w:t>
      </w:r>
    </w:p>
    <w:p w14:paraId="65793A6D" w14:textId="77777777" w:rsidR="00AE7AB6" w:rsidRPr="00AE7AB6" w:rsidRDefault="00AE7AB6" w:rsidP="00AE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Logo &amp; Menu</w:t>
      </w:r>
      <w:r w:rsidRPr="00AE7AB6">
        <w:rPr>
          <w:rFonts w:ascii="Arial" w:hAnsi="Arial" w:cs="Arial"/>
        </w:rPr>
        <w:t xml:space="preserve">: The </w:t>
      </w:r>
      <w:r w:rsidRPr="00AE7AB6">
        <w:rPr>
          <w:rStyle w:val="Strong"/>
          <w:rFonts w:ascii="Arial" w:hAnsi="Arial" w:cs="Arial"/>
        </w:rPr>
        <w:t>YouTube logo</w:t>
      </w:r>
      <w:r w:rsidRPr="00AE7AB6">
        <w:rPr>
          <w:rFonts w:ascii="Arial" w:hAnsi="Arial" w:cs="Arial"/>
        </w:rPr>
        <w:t xml:space="preserve"> and </w:t>
      </w:r>
      <w:r w:rsidRPr="00AE7AB6">
        <w:rPr>
          <w:rStyle w:val="Strong"/>
          <w:rFonts w:ascii="Arial" w:hAnsi="Arial" w:cs="Arial"/>
        </w:rPr>
        <w:t>hamburger menu</w:t>
      </w:r>
      <w:r w:rsidRPr="00AE7AB6">
        <w:rPr>
          <w:rFonts w:ascii="Arial" w:hAnsi="Arial" w:cs="Arial"/>
        </w:rPr>
        <w:t xml:space="preserve"> are aligned to the left. Hover effects change the background color.</w:t>
      </w:r>
    </w:p>
    <w:p w14:paraId="76C35E81" w14:textId="77777777" w:rsidR="00AE7AB6" w:rsidRPr="00AE7AB6" w:rsidRDefault="00AE7AB6" w:rsidP="00AE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Search Bar</w:t>
      </w:r>
      <w:r w:rsidRPr="00AE7AB6">
        <w:rPr>
          <w:rFonts w:ascii="Arial" w:hAnsi="Arial" w:cs="Arial"/>
        </w:rPr>
        <w:t xml:space="preserve">: Centrally located with a clean design. Hovering over the </w:t>
      </w:r>
      <w:r w:rsidRPr="00AE7AB6">
        <w:rPr>
          <w:rStyle w:val="Strong"/>
          <w:rFonts w:ascii="Arial" w:hAnsi="Arial" w:cs="Arial"/>
        </w:rPr>
        <w:t>search button</w:t>
      </w:r>
      <w:r w:rsidRPr="00AE7AB6">
        <w:rPr>
          <w:rFonts w:ascii="Arial" w:hAnsi="Arial" w:cs="Arial"/>
        </w:rPr>
        <w:t xml:space="preserve"> reveals a tooltip.</w:t>
      </w:r>
    </w:p>
    <w:p w14:paraId="400D852E" w14:textId="77777777" w:rsidR="00AE7AB6" w:rsidRPr="00AE7AB6" w:rsidRDefault="00AE7AB6" w:rsidP="00AE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Icons</w:t>
      </w:r>
      <w:r w:rsidRPr="00AE7AB6">
        <w:rPr>
          <w:rFonts w:ascii="Arial" w:hAnsi="Arial" w:cs="Arial"/>
        </w:rPr>
        <w:t xml:space="preserve">: The </w:t>
      </w:r>
      <w:proofErr w:type="gramStart"/>
      <w:r w:rsidRPr="00AE7AB6">
        <w:rPr>
          <w:rFonts w:ascii="Arial" w:hAnsi="Arial" w:cs="Arial"/>
        </w:rPr>
        <w:t>right side</w:t>
      </w:r>
      <w:proofErr w:type="gramEnd"/>
      <w:r w:rsidRPr="00AE7AB6">
        <w:rPr>
          <w:rFonts w:ascii="Arial" w:hAnsi="Arial" w:cs="Arial"/>
        </w:rPr>
        <w:t xml:space="preserve"> features </w:t>
      </w:r>
      <w:r w:rsidRPr="00AE7AB6">
        <w:rPr>
          <w:rStyle w:val="Strong"/>
          <w:rFonts w:ascii="Arial" w:hAnsi="Arial" w:cs="Arial"/>
        </w:rPr>
        <w:t>upload</w:t>
      </w:r>
      <w:r w:rsidRPr="00AE7AB6">
        <w:rPr>
          <w:rFonts w:ascii="Arial" w:hAnsi="Arial" w:cs="Arial"/>
        </w:rPr>
        <w:t xml:space="preserve">, </w:t>
      </w:r>
      <w:r w:rsidRPr="00AE7AB6">
        <w:rPr>
          <w:rStyle w:val="Strong"/>
          <w:rFonts w:ascii="Arial" w:hAnsi="Arial" w:cs="Arial"/>
        </w:rPr>
        <w:t>notifications</w:t>
      </w:r>
      <w:r w:rsidRPr="00AE7AB6">
        <w:rPr>
          <w:rFonts w:ascii="Arial" w:hAnsi="Arial" w:cs="Arial"/>
        </w:rPr>
        <w:t xml:space="preserve">, and </w:t>
      </w:r>
      <w:r w:rsidRPr="00AE7AB6">
        <w:rPr>
          <w:rStyle w:val="Strong"/>
          <w:rFonts w:ascii="Arial" w:hAnsi="Arial" w:cs="Arial"/>
        </w:rPr>
        <w:t>profile</w:t>
      </w:r>
      <w:r w:rsidRPr="00AE7AB6">
        <w:rPr>
          <w:rFonts w:ascii="Arial" w:hAnsi="Arial" w:cs="Arial"/>
        </w:rPr>
        <w:t xml:space="preserve"> icons, each with hover effects and tooltips. The notification icon has a badge for unread notifications.</w:t>
      </w:r>
    </w:p>
    <w:p w14:paraId="61BB1B89" w14:textId="77777777" w:rsidR="00AE7AB6" w:rsidRPr="00AE7AB6" w:rsidRDefault="00AE7AB6" w:rsidP="00AE7AB6">
      <w:pPr>
        <w:pStyle w:val="NormalWeb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CSS File</w:t>
      </w:r>
      <w:r w:rsidRPr="00AE7AB6">
        <w:rPr>
          <w:rFonts w:ascii="Arial" w:hAnsi="Arial" w:cs="Arial"/>
        </w:rPr>
        <w:t xml:space="preserve">: </w:t>
      </w:r>
      <w:r w:rsidRPr="00AE7AB6">
        <w:rPr>
          <w:rStyle w:val="HTMLCode"/>
          <w:rFonts w:ascii="Arial" w:eastAsiaTheme="majorEastAsia" w:hAnsi="Arial" w:cs="Arial"/>
        </w:rPr>
        <w:t>header.css</w:t>
      </w:r>
    </w:p>
    <w:p w14:paraId="621C5133" w14:textId="77777777" w:rsidR="00AE7AB6" w:rsidRPr="00AE7AB6" w:rsidRDefault="00AE7AB6" w:rsidP="00AE7AB6">
      <w:pPr>
        <w:pStyle w:val="Heading3"/>
        <w:rPr>
          <w:rFonts w:ascii="Arial" w:hAnsi="Arial" w:cs="Arial"/>
        </w:rPr>
      </w:pPr>
      <w:r w:rsidRPr="00AE7AB6">
        <w:rPr>
          <w:rFonts w:ascii="Arial" w:hAnsi="Arial" w:cs="Arial"/>
        </w:rPr>
        <w:t>2. Sidebar Navigation</w:t>
      </w:r>
    </w:p>
    <w:p w14:paraId="73640A16" w14:textId="77777777" w:rsidR="00AE7AB6" w:rsidRPr="00AE7AB6" w:rsidRDefault="00AE7AB6" w:rsidP="00AE7AB6">
      <w:pPr>
        <w:pStyle w:val="NormalWeb"/>
        <w:rPr>
          <w:rFonts w:ascii="Arial" w:hAnsi="Arial" w:cs="Arial"/>
        </w:rPr>
      </w:pPr>
      <w:r w:rsidRPr="00AE7AB6">
        <w:rPr>
          <w:rFonts w:ascii="Arial" w:hAnsi="Arial" w:cs="Arial"/>
        </w:rPr>
        <w:t>The sidebar provides access to:</w:t>
      </w:r>
    </w:p>
    <w:p w14:paraId="5FE3D1CC" w14:textId="77777777" w:rsidR="00AE7AB6" w:rsidRPr="00AE7AB6" w:rsidRDefault="00AE7AB6" w:rsidP="00AE7A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Home</w:t>
      </w:r>
      <w:r w:rsidRPr="00AE7AB6">
        <w:rPr>
          <w:rFonts w:ascii="Arial" w:hAnsi="Arial" w:cs="Arial"/>
        </w:rPr>
        <w:t xml:space="preserve">, </w:t>
      </w:r>
      <w:r w:rsidRPr="00AE7AB6">
        <w:rPr>
          <w:rStyle w:val="Strong"/>
          <w:rFonts w:ascii="Arial" w:hAnsi="Arial" w:cs="Arial"/>
        </w:rPr>
        <w:t>Shorts</w:t>
      </w:r>
      <w:r w:rsidRPr="00AE7AB6">
        <w:rPr>
          <w:rFonts w:ascii="Arial" w:hAnsi="Arial" w:cs="Arial"/>
        </w:rPr>
        <w:t xml:space="preserve">, </w:t>
      </w:r>
      <w:r w:rsidRPr="00AE7AB6">
        <w:rPr>
          <w:rStyle w:val="Strong"/>
          <w:rFonts w:ascii="Arial" w:hAnsi="Arial" w:cs="Arial"/>
        </w:rPr>
        <w:t>Subscriptions</w:t>
      </w:r>
      <w:r w:rsidRPr="00AE7AB6">
        <w:rPr>
          <w:rFonts w:ascii="Arial" w:hAnsi="Arial" w:cs="Arial"/>
        </w:rPr>
        <w:t xml:space="preserve">, and services like </w:t>
      </w:r>
      <w:r w:rsidRPr="00AE7AB6">
        <w:rPr>
          <w:rStyle w:val="Strong"/>
          <w:rFonts w:ascii="Arial" w:hAnsi="Arial" w:cs="Arial"/>
        </w:rPr>
        <w:t>YouTube Music</w:t>
      </w:r>
      <w:r w:rsidRPr="00AE7AB6">
        <w:rPr>
          <w:rFonts w:ascii="Arial" w:hAnsi="Arial" w:cs="Arial"/>
        </w:rPr>
        <w:t>.</w:t>
      </w:r>
    </w:p>
    <w:p w14:paraId="41F456DA" w14:textId="77777777" w:rsidR="00AE7AB6" w:rsidRPr="00AE7AB6" w:rsidRDefault="00AE7AB6" w:rsidP="00AE7A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Fixed Position</w:t>
      </w:r>
      <w:r w:rsidRPr="00AE7AB6">
        <w:rPr>
          <w:rFonts w:ascii="Arial" w:hAnsi="Arial" w:cs="Arial"/>
        </w:rPr>
        <w:t>: Remains in view when scrolling.</w:t>
      </w:r>
    </w:p>
    <w:p w14:paraId="55B4B792" w14:textId="77777777" w:rsidR="00AE7AB6" w:rsidRPr="00AE7AB6" w:rsidRDefault="00AE7AB6" w:rsidP="00AE7A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Icons &amp; Hover Effects</w:t>
      </w:r>
      <w:r w:rsidRPr="00AE7AB6">
        <w:rPr>
          <w:rFonts w:ascii="Arial" w:hAnsi="Arial" w:cs="Arial"/>
        </w:rPr>
        <w:t>: Icons and labels arranged vertically with hover effects to enhance interactivity.</w:t>
      </w:r>
    </w:p>
    <w:p w14:paraId="10F335BB" w14:textId="77777777" w:rsidR="00AE7AB6" w:rsidRPr="00AE7AB6" w:rsidRDefault="00AE7AB6" w:rsidP="00AE7AB6">
      <w:pPr>
        <w:pStyle w:val="NormalWeb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lastRenderedPageBreak/>
        <w:t>CSS File</w:t>
      </w:r>
      <w:r w:rsidRPr="00AE7AB6">
        <w:rPr>
          <w:rFonts w:ascii="Arial" w:hAnsi="Arial" w:cs="Arial"/>
        </w:rPr>
        <w:t xml:space="preserve">: </w:t>
      </w:r>
      <w:r w:rsidRPr="00AE7AB6">
        <w:rPr>
          <w:rStyle w:val="HTMLCode"/>
          <w:rFonts w:ascii="Arial" w:eastAsiaTheme="majorEastAsia" w:hAnsi="Arial" w:cs="Arial"/>
        </w:rPr>
        <w:t>sidebar.css</w:t>
      </w:r>
    </w:p>
    <w:p w14:paraId="5D610AAB" w14:textId="77777777" w:rsidR="00AE7AB6" w:rsidRPr="00AE7AB6" w:rsidRDefault="00AE7AB6" w:rsidP="00AE7AB6">
      <w:pPr>
        <w:pStyle w:val="Heading3"/>
        <w:rPr>
          <w:rFonts w:ascii="Arial" w:hAnsi="Arial" w:cs="Arial"/>
        </w:rPr>
      </w:pPr>
      <w:r w:rsidRPr="00AE7AB6">
        <w:rPr>
          <w:rFonts w:ascii="Arial" w:hAnsi="Arial" w:cs="Arial"/>
        </w:rPr>
        <w:t>3. Video Grid Layout</w:t>
      </w:r>
    </w:p>
    <w:p w14:paraId="6EE323C0" w14:textId="77777777" w:rsidR="00AE7AB6" w:rsidRPr="00AE7AB6" w:rsidRDefault="00AE7AB6" w:rsidP="00AE7AB6">
      <w:pPr>
        <w:pStyle w:val="NormalWeb"/>
        <w:rPr>
          <w:rFonts w:ascii="Arial" w:hAnsi="Arial" w:cs="Arial"/>
        </w:rPr>
      </w:pPr>
      <w:r w:rsidRPr="00AE7AB6">
        <w:rPr>
          <w:rFonts w:ascii="Arial" w:hAnsi="Arial" w:cs="Arial"/>
        </w:rPr>
        <w:t>The main content section includes:</w:t>
      </w:r>
    </w:p>
    <w:p w14:paraId="1ADF7097" w14:textId="77777777" w:rsidR="00AE7AB6" w:rsidRPr="00AE7AB6" w:rsidRDefault="00AE7AB6" w:rsidP="00AE7A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Responsive Grid</w:t>
      </w:r>
      <w:r w:rsidRPr="00AE7AB6">
        <w:rPr>
          <w:rFonts w:ascii="Arial" w:hAnsi="Arial" w:cs="Arial"/>
        </w:rPr>
        <w:t>:</w:t>
      </w:r>
    </w:p>
    <w:p w14:paraId="08EF23CE" w14:textId="77777777" w:rsidR="00AE7AB6" w:rsidRPr="00AE7AB6" w:rsidRDefault="00AE7AB6" w:rsidP="00AE7A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Three columns</w:t>
      </w:r>
      <w:r w:rsidRPr="00AE7AB6">
        <w:rPr>
          <w:rFonts w:ascii="Arial" w:hAnsi="Arial" w:cs="Arial"/>
        </w:rPr>
        <w:t xml:space="preserve"> for large screens.</w:t>
      </w:r>
    </w:p>
    <w:p w14:paraId="593D4C3C" w14:textId="77777777" w:rsidR="00AE7AB6" w:rsidRPr="00AE7AB6" w:rsidRDefault="00AE7AB6" w:rsidP="00AE7A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Two columns</w:t>
      </w:r>
      <w:r w:rsidRPr="00AE7AB6">
        <w:rPr>
          <w:rFonts w:ascii="Arial" w:hAnsi="Arial" w:cs="Arial"/>
        </w:rPr>
        <w:t xml:space="preserve"> for smaller screens.</w:t>
      </w:r>
    </w:p>
    <w:p w14:paraId="1FA26EB1" w14:textId="77777777" w:rsidR="00AE7AB6" w:rsidRPr="00AE7AB6" w:rsidRDefault="00AE7AB6" w:rsidP="00AE7A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Video Thumbnails</w:t>
      </w:r>
      <w:r w:rsidRPr="00AE7AB6">
        <w:rPr>
          <w:rFonts w:ascii="Arial" w:hAnsi="Arial" w:cs="Arial"/>
        </w:rPr>
        <w:t>: Hovering over a video thumbnail changes its border-radius.</w:t>
      </w:r>
    </w:p>
    <w:p w14:paraId="357D4E6C" w14:textId="77777777" w:rsidR="00AE7AB6" w:rsidRPr="00AE7AB6" w:rsidRDefault="00AE7AB6" w:rsidP="00AE7A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Video Description</w:t>
      </w:r>
      <w:r w:rsidRPr="00AE7AB6">
        <w:rPr>
          <w:rFonts w:ascii="Arial" w:hAnsi="Arial" w:cs="Arial"/>
        </w:rPr>
        <w:t>: Includes video title, channel name, and view count, arranged using grid and flexbox.</w:t>
      </w:r>
    </w:p>
    <w:p w14:paraId="23366213" w14:textId="77777777" w:rsidR="00AE7AB6" w:rsidRPr="00AE7AB6" w:rsidRDefault="00AE7AB6" w:rsidP="00AE7AB6">
      <w:pPr>
        <w:pStyle w:val="NormalWeb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CSS File</w:t>
      </w:r>
      <w:r w:rsidRPr="00AE7AB6">
        <w:rPr>
          <w:rFonts w:ascii="Arial" w:hAnsi="Arial" w:cs="Arial"/>
        </w:rPr>
        <w:t xml:space="preserve">: </w:t>
      </w:r>
      <w:r w:rsidRPr="00AE7AB6">
        <w:rPr>
          <w:rStyle w:val="HTMLCode"/>
          <w:rFonts w:ascii="Arial" w:eastAsiaTheme="majorEastAsia" w:hAnsi="Arial" w:cs="Arial"/>
        </w:rPr>
        <w:t>video.css</w:t>
      </w:r>
    </w:p>
    <w:p w14:paraId="785D2866" w14:textId="77777777" w:rsidR="00AE7AB6" w:rsidRPr="00AE7AB6" w:rsidRDefault="00AE7AB6" w:rsidP="00AE7AB6">
      <w:pPr>
        <w:rPr>
          <w:rFonts w:ascii="Arial" w:hAnsi="Arial" w:cs="Arial"/>
        </w:rPr>
      </w:pPr>
      <w:r w:rsidRPr="00AE7AB6">
        <w:rPr>
          <w:rFonts w:ascii="Arial" w:hAnsi="Arial" w:cs="Arial"/>
        </w:rPr>
        <w:pict w14:anchorId="2061355E">
          <v:rect id="_x0000_i2124" style="width:0;height:1.5pt" o:hralign="center" o:hrstd="t" o:hr="t" fillcolor="#a0a0a0" stroked="f"/>
        </w:pict>
      </w:r>
    </w:p>
    <w:p w14:paraId="28E3C56C" w14:textId="77777777" w:rsidR="00AE7AB6" w:rsidRPr="00AE7AB6" w:rsidRDefault="00AE7AB6" w:rsidP="00AE7AB6">
      <w:pPr>
        <w:pStyle w:val="Heading2"/>
        <w:rPr>
          <w:rFonts w:ascii="Arial" w:hAnsi="Arial" w:cs="Arial"/>
        </w:rPr>
      </w:pPr>
      <w:r w:rsidRPr="00AE7AB6">
        <w:rPr>
          <w:rFonts w:ascii="Arial" w:hAnsi="Arial" w:cs="Arial"/>
        </w:rPr>
        <w:t>Key CSS Properties and Layout Techniques</w:t>
      </w:r>
    </w:p>
    <w:p w14:paraId="45197728" w14:textId="77777777" w:rsidR="00AE7AB6" w:rsidRPr="00AE7AB6" w:rsidRDefault="00AE7AB6" w:rsidP="00AE7A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Flexbox &amp; Grid</w:t>
      </w:r>
      <w:r w:rsidRPr="00AE7AB6">
        <w:rPr>
          <w:rFonts w:ascii="Arial" w:hAnsi="Arial" w:cs="Arial"/>
        </w:rPr>
        <w:t>: For creating the header, sidebar, and video grid layout.</w:t>
      </w:r>
    </w:p>
    <w:p w14:paraId="7CFD18D6" w14:textId="77777777" w:rsidR="00AE7AB6" w:rsidRPr="00AE7AB6" w:rsidRDefault="00AE7AB6" w:rsidP="00AE7A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Hover Effects</w:t>
      </w:r>
      <w:r w:rsidRPr="00AE7AB6">
        <w:rPr>
          <w:rFonts w:ascii="Arial" w:hAnsi="Arial" w:cs="Arial"/>
        </w:rPr>
        <w:t>: Enhances interactive elements.</w:t>
      </w:r>
    </w:p>
    <w:p w14:paraId="14AECBBF" w14:textId="77777777" w:rsidR="00AE7AB6" w:rsidRPr="00AE7AB6" w:rsidRDefault="00AE7AB6" w:rsidP="00AE7A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Responsive Design</w:t>
      </w:r>
      <w:r w:rsidRPr="00AE7AB6">
        <w:rPr>
          <w:rFonts w:ascii="Arial" w:hAnsi="Arial" w:cs="Arial"/>
        </w:rPr>
        <w:t>: Media queries adjust layout for different screen sizes.</w:t>
      </w:r>
    </w:p>
    <w:p w14:paraId="10CB178F" w14:textId="77777777" w:rsidR="00AE7AB6" w:rsidRPr="00AE7AB6" w:rsidRDefault="00AE7AB6" w:rsidP="00AE7A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Fixed Positioning</w:t>
      </w:r>
      <w:r w:rsidRPr="00AE7AB6">
        <w:rPr>
          <w:rFonts w:ascii="Arial" w:hAnsi="Arial" w:cs="Arial"/>
        </w:rPr>
        <w:t>: Ensures the header and sidebar remain visible while scrolling.</w:t>
      </w:r>
    </w:p>
    <w:p w14:paraId="5A539320" w14:textId="77777777" w:rsidR="00AE7AB6" w:rsidRPr="00AE7AB6" w:rsidRDefault="00AE7AB6" w:rsidP="00AE7AB6">
      <w:pPr>
        <w:spacing w:after="0"/>
        <w:rPr>
          <w:rFonts w:ascii="Arial" w:hAnsi="Arial" w:cs="Arial"/>
        </w:rPr>
      </w:pPr>
      <w:r w:rsidRPr="00AE7AB6">
        <w:rPr>
          <w:rFonts w:ascii="Arial" w:hAnsi="Arial" w:cs="Arial"/>
        </w:rPr>
        <w:pict w14:anchorId="4C4929B8">
          <v:rect id="_x0000_i2125" style="width:0;height:1.5pt" o:hralign="center" o:hrstd="t" o:hr="t" fillcolor="#a0a0a0" stroked="f"/>
        </w:pict>
      </w:r>
    </w:p>
    <w:p w14:paraId="53402C15" w14:textId="77777777" w:rsidR="00AE7AB6" w:rsidRPr="00AE7AB6" w:rsidRDefault="00AE7AB6" w:rsidP="00AE7AB6">
      <w:pPr>
        <w:pStyle w:val="Heading2"/>
        <w:rPr>
          <w:rFonts w:ascii="Arial" w:hAnsi="Arial" w:cs="Arial"/>
        </w:rPr>
      </w:pPr>
      <w:r w:rsidRPr="00AE7AB6">
        <w:rPr>
          <w:rFonts w:ascii="Arial" w:hAnsi="Arial" w:cs="Arial"/>
        </w:rPr>
        <w:t>File Structure</w:t>
      </w:r>
    </w:p>
    <w:p w14:paraId="5FE80C53" w14:textId="77777777" w:rsidR="00AE7AB6" w:rsidRPr="00AE7AB6" w:rsidRDefault="00AE7AB6" w:rsidP="00AE7A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YouTubeclone.html</w:t>
      </w:r>
      <w:r w:rsidRPr="00AE7AB6">
        <w:rPr>
          <w:rFonts w:ascii="Arial" w:hAnsi="Arial" w:cs="Arial"/>
        </w:rPr>
        <w:t>: Main HTML file containing the layout and linking CSS files.</w:t>
      </w:r>
    </w:p>
    <w:p w14:paraId="642DBF2A" w14:textId="77777777" w:rsidR="00AE7AB6" w:rsidRPr="00AE7AB6" w:rsidRDefault="00AE7AB6" w:rsidP="00AE7A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header.css</w:t>
      </w:r>
      <w:r w:rsidRPr="00AE7AB6">
        <w:rPr>
          <w:rFonts w:ascii="Arial" w:hAnsi="Arial" w:cs="Arial"/>
        </w:rPr>
        <w:t>: Styles for the top navigation header.</w:t>
      </w:r>
    </w:p>
    <w:p w14:paraId="4A0BA77E" w14:textId="77777777" w:rsidR="00AE7AB6" w:rsidRPr="00AE7AB6" w:rsidRDefault="00AE7AB6" w:rsidP="00AE7A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sidebar.css</w:t>
      </w:r>
      <w:r w:rsidRPr="00AE7AB6">
        <w:rPr>
          <w:rFonts w:ascii="Arial" w:hAnsi="Arial" w:cs="Arial"/>
        </w:rPr>
        <w:t>: Styles for the fixed sidebar.</w:t>
      </w:r>
    </w:p>
    <w:p w14:paraId="3C256291" w14:textId="77777777" w:rsidR="00AE7AB6" w:rsidRPr="00AE7AB6" w:rsidRDefault="00AE7AB6" w:rsidP="00AE7A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video.css</w:t>
      </w:r>
      <w:r w:rsidRPr="00AE7AB6">
        <w:rPr>
          <w:rFonts w:ascii="Arial" w:hAnsi="Arial" w:cs="Arial"/>
        </w:rPr>
        <w:t>: Styles for the video grid and metadata.</w:t>
      </w:r>
    </w:p>
    <w:p w14:paraId="01432DB2" w14:textId="77777777" w:rsidR="00AE7AB6" w:rsidRPr="00AE7AB6" w:rsidRDefault="00AE7AB6" w:rsidP="00AE7AB6">
      <w:pPr>
        <w:spacing w:after="0"/>
        <w:rPr>
          <w:rFonts w:ascii="Arial" w:hAnsi="Arial" w:cs="Arial"/>
        </w:rPr>
      </w:pPr>
      <w:r w:rsidRPr="00AE7AB6">
        <w:rPr>
          <w:rFonts w:ascii="Arial" w:hAnsi="Arial" w:cs="Arial"/>
        </w:rPr>
        <w:pict w14:anchorId="2DD25821">
          <v:rect id="_x0000_i2126" style="width:0;height:1.5pt" o:hralign="center" o:hrstd="t" o:hr="t" fillcolor="#a0a0a0" stroked="f"/>
        </w:pict>
      </w:r>
    </w:p>
    <w:p w14:paraId="093CB10D" w14:textId="77777777" w:rsidR="00AE7AB6" w:rsidRPr="00AE7AB6" w:rsidRDefault="00AE7AB6" w:rsidP="00AE7AB6">
      <w:pPr>
        <w:pStyle w:val="Heading2"/>
        <w:rPr>
          <w:rFonts w:ascii="Arial" w:hAnsi="Arial" w:cs="Arial"/>
        </w:rPr>
      </w:pPr>
      <w:r w:rsidRPr="00AE7AB6">
        <w:rPr>
          <w:rFonts w:ascii="Arial" w:hAnsi="Arial" w:cs="Arial"/>
        </w:rPr>
        <w:t>How to Run</w:t>
      </w:r>
    </w:p>
    <w:p w14:paraId="7860F9B7" w14:textId="77777777" w:rsidR="00AE7AB6" w:rsidRPr="00AE7AB6" w:rsidRDefault="00AE7AB6" w:rsidP="00AE7A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Fonts w:ascii="Arial" w:hAnsi="Arial" w:cs="Arial"/>
        </w:rPr>
        <w:t>Clone this repository.</w:t>
      </w:r>
    </w:p>
    <w:p w14:paraId="3B58DD73" w14:textId="77777777" w:rsidR="00AE7AB6" w:rsidRPr="00AE7AB6" w:rsidRDefault="00AE7AB6" w:rsidP="00AE7A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Fonts w:ascii="Arial" w:hAnsi="Arial" w:cs="Arial"/>
        </w:rPr>
        <w:t xml:space="preserve">Open </w:t>
      </w:r>
      <w:r w:rsidRPr="00AE7AB6">
        <w:rPr>
          <w:rStyle w:val="HTMLCode"/>
          <w:rFonts w:ascii="Arial" w:eastAsiaTheme="majorEastAsia" w:hAnsi="Arial" w:cs="Arial"/>
        </w:rPr>
        <w:t>YouTubeclone.html</w:t>
      </w:r>
      <w:r w:rsidRPr="00AE7AB6">
        <w:rPr>
          <w:rFonts w:ascii="Arial" w:hAnsi="Arial" w:cs="Arial"/>
        </w:rPr>
        <w:t xml:space="preserve"> in your web browser.</w:t>
      </w:r>
    </w:p>
    <w:p w14:paraId="5B345FAA" w14:textId="77777777" w:rsidR="00AE7AB6" w:rsidRPr="00AE7AB6" w:rsidRDefault="00AE7AB6" w:rsidP="00AE7A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Fonts w:ascii="Arial" w:hAnsi="Arial" w:cs="Arial"/>
        </w:rPr>
        <w:t>The layout adjusts based on your screen size. Test hover effects by interacting with the icons and video thumbnails.</w:t>
      </w:r>
    </w:p>
    <w:p w14:paraId="0346E344" w14:textId="77777777" w:rsidR="00AE7AB6" w:rsidRPr="00AE7AB6" w:rsidRDefault="00AE7AB6" w:rsidP="00AE7AB6">
      <w:pPr>
        <w:spacing w:after="0"/>
        <w:rPr>
          <w:rFonts w:ascii="Arial" w:hAnsi="Arial" w:cs="Arial"/>
        </w:rPr>
      </w:pPr>
      <w:r w:rsidRPr="00AE7AB6">
        <w:rPr>
          <w:rFonts w:ascii="Arial" w:hAnsi="Arial" w:cs="Arial"/>
        </w:rPr>
        <w:pict w14:anchorId="798BAD1F">
          <v:rect id="_x0000_i2127" style="width:0;height:1.5pt" o:hralign="center" o:hrstd="t" o:hr="t" fillcolor="#a0a0a0" stroked="f"/>
        </w:pict>
      </w:r>
    </w:p>
    <w:p w14:paraId="51894766" w14:textId="77777777" w:rsidR="00AE7AB6" w:rsidRPr="00AE7AB6" w:rsidRDefault="00AE7AB6" w:rsidP="00AE7AB6">
      <w:pPr>
        <w:pStyle w:val="Heading2"/>
        <w:rPr>
          <w:rFonts w:ascii="Arial" w:hAnsi="Arial" w:cs="Arial"/>
        </w:rPr>
      </w:pPr>
      <w:r w:rsidRPr="00AE7AB6">
        <w:rPr>
          <w:rFonts w:ascii="Arial" w:hAnsi="Arial" w:cs="Arial"/>
        </w:rPr>
        <w:lastRenderedPageBreak/>
        <w:t>Future Improvements</w:t>
      </w:r>
    </w:p>
    <w:p w14:paraId="1A84E788" w14:textId="77777777" w:rsidR="00AE7AB6" w:rsidRPr="00AE7AB6" w:rsidRDefault="00AE7AB6" w:rsidP="00AE7A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E7AB6">
        <w:rPr>
          <w:rStyle w:val="Strong"/>
          <w:rFonts w:ascii="Arial" w:hAnsi="Arial" w:cs="Arial"/>
        </w:rPr>
        <w:t>Back-end Integration</w:t>
      </w:r>
      <w:r w:rsidRPr="00AE7AB6">
        <w:rPr>
          <w:rFonts w:ascii="Arial" w:hAnsi="Arial" w:cs="Arial"/>
        </w:rPr>
        <w:t>: Future updates may include JavaScript and a back-end service to fetch video data and handle user interactions.</w:t>
      </w:r>
    </w:p>
    <w:p w14:paraId="77B2FDDB" w14:textId="77777777" w:rsidR="00AE7AB6" w:rsidRPr="00AE7AB6" w:rsidRDefault="00AE7AB6" w:rsidP="00AE7AB6">
      <w:pPr>
        <w:spacing w:after="0"/>
        <w:rPr>
          <w:rFonts w:ascii="Arial" w:hAnsi="Arial" w:cs="Arial"/>
        </w:rPr>
      </w:pPr>
      <w:r w:rsidRPr="00AE7AB6">
        <w:rPr>
          <w:rFonts w:ascii="Arial" w:hAnsi="Arial" w:cs="Arial"/>
        </w:rPr>
        <w:pict w14:anchorId="7E7D74DF">
          <v:rect id="_x0000_i2128" style="width:0;height:1.5pt" o:hralign="center" o:hrstd="t" o:hr="t" fillcolor="#a0a0a0" stroked="f"/>
        </w:pict>
      </w:r>
    </w:p>
    <w:p w14:paraId="28C1B644" w14:textId="77777777" w:rsidR="00AE7AB6" w:rsidRPr="00AE7AB6" w:rsidRDefault="00AE7AB6" w:rsidP="00AE7AB6">
      <w:pPr>
        <w:pStyle w:val="Heading2"/>
        <w:rPr>
          <w:rFonts w:ascii="Arial" w:hAnsi="Arial" w:cs="Arial"/>
        </w:rPr>
      </w:pPr>
      <w:r w:rsidRPr="00AE7AB6">
        <w:rPr>
          <w:rFonts w:ascii="Arial" w:hAnsi="Arial" w:cs="Arial"/>
        </w:rPr>
        <w:t>Conclusion</w:t>
      </w:r>
    </w:p>
    <w:p w14:paraId="2A7A2459" w14:textId="77777777" w:rsidR="00AE7AB6" w:rsidRPr="00AE7AB6" w:rsidRDefault="00AE7AB6" w:rsidP="00AE7AB6">
      <w:pPr>
        <w:pStyle w:val="NormalWeb"/>
        <w:rPr>
          <w:rFonts w:ascii="Arial" w:hAnsi="Arial" w:cs="Arial"/>
        </w:rPr>
      </w:pPr>
      <w:r w:rsidRPr="00AE7AB6">
        <w:rPr>
          <w:rFonts w:ascii="Arial" w:hAnsi="Arial" w:cs="Arial"/>
        </w:rPr>
        <w:t xml:space="preserve">This project demonstrates the use of </w:t>
      </w:r>
      <w:r w:rsidRPr="00AE7AB6">
        <w:rPr>
          <w:rStyle w:val="Strong"/>
          <w:rFonts w:ascii="Arial" w:hAnsi="Arial" w:cs="Arial"/>
        </w:rPr>
        <w:t>HTML</w:t>
      </w:r>
      <w:r w:rsidRPr="00AE7AB6">
        <w:rPr>
          <w:rFonts w:ascii="Arial" w:hAnsi="Arial" w:cs="Arial"/>
        </w:rPr>
        <w:t xml:space="preserve"> and </w:t>
      </w:r>
      <w:r w:rsidRPr="00AE7AB6">
        <w:rPr>
          <w:rStyle w:val="Strong"/>
          <w:rFonts w:ascii="Arial" w:hAnsi="Arial" w:cs="Arial"/>
        </w:rPr>
        <w:t>CSS</w:t>
      </w:r>
      <w:r w:rsidRPr="00AE7AB6">
        <w:rPr>
          <w:rFonts w:ascii="Arial" w:hAnsi="Arial" w:cs="Arial"/>
        </w:rPr>
        <w:t xml:space="preserve"> to create a responsive and functional user interface. It serves as a foundation for building responsive web applications, focusing on layout structure and interactivity.</w:t>
      </w:r>
    </w:p>
    <w:p w14:paraId="43099506" w14:textId="2AD13569" w:rsidR="005979AF" w:rsidRPr="00AE7AB6" w:rsidRDefault="005979AF">
      <w:pPr>
        <w:rPr>
          <w:rFonts w:ascii="Arial" w:hAnsi="Arial" w:cs="Arial"/>
        </w:rPr>
      </w:pPr>
    </w:p>
    <w:sectPr w:rsidR="005979AF" w:rsidRPr="00AE7A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7C36F9"/>
    <w:multiLevelType w:val="multilevel"/>
    <w:tmpl w:val="4B76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081070"/>
    <w:multiLevelType w:val="multilevel"/>
    <w:tmpl w:val="899E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D0F4C"/>
    <w:multiLevelType w:val="multilevel"/>
    <w:tmpl w:val="F082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372EE"/>
    <w:multiLevelType w:val="multilevel"/>
    <w:tmpl w:val="D700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457F3"/>
    <w:multiLevelType w:val="multilevel"/>
    <w:tmpl w:val="9F06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15F79"/>
    <w:multiLevelType w:val="multilevel"/>
    <w:tmpl w:val="C4D4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F6B4A"/>
    <w:multiLevelType w:val="multilevel"/>
    <w:tmpl w:val="98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360C9"/>
    <w:multiLevelType w:val="multilevel"/>
    <w:tmpl w:val="9D62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542735">
    <w:abstractNumId w:val="8"/>
  </w:num>
  <w:num w:numId="2" w16cid:durableId="1568032862">
    <w:abstractNumId w:val="6"/>
  </w:num>
  <w:num w:numId="3" w16cid:durableId="1651011992">
    <w:abstractNumId w:val="5"/>
  </w:num>
  <w:num w:numId="4" w16cid:durableId="212281111">
    <w:abstractNumId w:val="4"/>
  </w:num>
  <w:num w:numId="5" w16cid:durableId="1920098571">
    <w:abstractNumId w:val="7"/>
  </w:num>
  <w:num w:numId="6" w16cid:durableId="586353165">
    <w:abstractNumId w:val="3"/>
  </w:num>
  <w:num w:numId="7" w16cid:durableId="1617830912">
    <w:abstractNumId w:val="2"/>
  </w:num>
  <w:num w:numId="8" w16cid:durableId="426578171">
    <w:abstractNumId w:val="1"/>
  </w:num>
  <w:num w:numId="9" w16cid:durableId="686444283">
    <w:abstractNumId w:val="0"/>
  </w:num>
  <w:num w:numId="10" w16cid:durableId="1358893591">
    <w:abstractNumId w:val="12"/>
  </w:num>
  <w:num w:numId="11" w16cid:durableId="1036466980">
    <w:abstractNumId w:val="13"/>
  </w:num>
  <w:num w:numId="12" w16cid:durableId="1864517453">
    <w:abstractNumId w:val="11"/>
  </w:num>
  <w:num w:numId="13" w16cid:durableId="725570390">
    <w:abstractNumId w:val="10"/>
  </w:num>
  <w:num w:numId="14" w16cid:durableId="1150177038">
    <w:abstractNumId w:val="14"/>
  </w:num>
  <w:num w:numId="15" w16cid:durableId="1797213221">
    <w:abstractNumId w:val="9"/>
  </w:num>
  <w:num w:numId="16" w16cid:durableId="342053338">
    <w:abstractNumId w:val="16"/>
  </w:num>
  <w:num w:numId="17" w16cid:durableId="4702902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79AF"/>
    <w:rsid w:val="00997AEA"/>
    <w:rsid w:val="00AA1D8D"/>
    <w:rsid w:val="00AE7AB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9687C"/>
  <w14:defaultImageDpi w14:val="300"/>
  <w15:docId w15:val="{2AA7277F-4611-4EE8-A12B-E40D786E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E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7A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Kumar</cp:lastModifiedBy>
  <cp:revision>3</cp:revision>
  <dcterms:created xsi:type="dcterms:W3CDTF">2013-12-23T23:15:00Z</dcterms:created>
  <dcterms:modified xsi:type="dcterms:W3CDTF">2024-09-09T14:54:00Z</dcterms:modified>
  <cp:category/>
</cp:coreProperties>
</file>